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D0DB5" w14:textId="77777777" w:rsidR="000A5770" w:rsidRDefault="00000000">
      <w:pPr>
        <w:pStyle w:val="Titre"/>
      </w:pPr>
      <w:r>
        <w:t>TP Sécurité Web – JWT &amp; HTTPS</w:t>
      </w:r>
    </w:p>
    <w:p w14:paraId="3D83AC60" w14:textId="77777777" w:rsidR="000A5770" w:rsidRDefault="00000000">
      <w:pPr>
        <w:pStyle w:val="Titre1"/>
      </w:pPr>
      <w:r>
        <w:t>1. Présentation du projet</w:t>
      </w:r>
    </w:p>
    <w:p w14:paraId="7F78AD9F" w14:textId="77777777" w:rsidR="000A5770" w:rsidRDefault="00000000">
      <w:r>
        <w:t>Le projet consiste à mettre en place une application Express avec une authentification via JSON Web Tokens (JWT).</w:t>
      </w:r>
    </w:p>
    <w:p w14:paraId="53A9A94B" w14:textId="77777777" w:rsidR="000A5770" w:rsidRDefault="00000000">
      <w:r>
        <w:t>Objectifs du TP :</w:t>
      </w:r>
    </w:p>
    <w:p w14:paraId="2ED077E4" w14:textId="77777777" w:rsidR="000A5770" w:rsidRDefault="00000000">
      <w:pPr>
        <w:pStyle w:val="Listepuces"/>
      </w:pPr>
      <w:r>
        <w:t>- Créer un site web vulnérable à une faille d’authentification liée aux JWT</w:t>
      </w:r>
    </w:p>
    <w:p w14:paraId="0E9430E9" w14:textId="77777777" w:rsidR="000A5770" w:rsidRDefault="00000000">
      <w:pPr>
        <w:pStyle w:val="Listepuces"/>
      </w:pPr>
      <w:r>
        <w:t>- Mettre en place un serveur HTTPS</w:t>
      </w:r>
    </w:p>
    <w:p w14:paraId="66250E45" w14:textId="77777777" w:rsidR="000A5770" w:rsidRDefault="00000000">
      <w:pPr>
        <w:pStyle w:val="Listepuces"/>
      </w:pPr>
      <w:r>
        <w:t>- Implémenter une remédiation sécurisée</w:t>
      </w:r>
    </w:p>
    <w:p w14:paraId="36A14CAD" w14:textId="77777777" w:rsidR="000A5770" w:rsidRDefault="00000000">
      <w:pPr>
        <w:pStyle w:val="Listepuces"/>
      </w:pPr>
      <w:r>
        <w:t>- Démontrer les deux cas avec captures d’écran</w:t>
      </w:r>
    </w:p>
    <w:p w14:paraId="650759FE" w14:textId="77777777" w:rsidR="000A5770" w:rsidRDefault="00000000">
      <w:pPr>
        <w:pStyle w:val="Titre1"/>
      </w:pPr>
      <w:r>
        <w:t>2. Présentation de la faille</w:t>
      </w:r>
    </w:p>
    <w:p w14:paraId="66145A9C" w14:textId="77777777" w:rsidR="000A5770" w:rsidRDefault="00000000">
      <w:r>
        <w:t>La version initiale du projet contient une vulnérabilité critique :</w:t>
      </w:r>
      <w:r>
        <w:br/>
        <w:t>- Lorsqu’un utilisateur se connecte, le backend lui renvoie un JWT avec le rôle 'admin', sans vérification.</w:t>
      </w:r>
      <w:r>
        <w:br/>
        <w:t>- La vérification du token utilise `jwt.decode(token)` qui ne vérifie pas la signature.</w:t>
      </w:r>
      <w:r>
        <w:br/>
        <w:t>- Un attaquant peut donc modifier le contenu du token et accéder à une route protégée.</w:t>
      </w:r>
    </w:p>
    <w:p w14:paraId="35E4FDBF" w14:textId="77777777" w:rsidR="000A5770" w:rsidRDefault="00000000">
      <w:pPr>
        <w:pStyle w:val="Titre1"/>
      </w:pPr>
      <w:r>
        <w:t>3. Preuve d’exploitation</w:t>
      </w:r>
    </w:p>
    <w:p w14:paraId="2CE75185" w14:textId="77777777" w:rsidR="000A5770" w:rsidRDefault="00000000">
      <w:r>
        <w:t>Étapes :</w:t>
      </w:r>
    </w:p>
    <w:p w14:paraId="412F1995" w14:textId="77777777" w:rsidR="000A5770" w:rsidRDefault="00000000">
      <w:pPr>
        <w:pStyle w:val="Listepuces"/>
      </w:pPr>
      <w:r>
        <w:t>- Connexion avec un nom quelconque</w:t>
      </w:r>
    </w:p>
    <w:p w14:paraId="46F540CB" w14:textId="77777777" w:rsidR="000A5770" w:rsidRDefault="00000000">
      <w:pPr>
        <w:pStyle w:val="Listepuces"/>
      </w:pPr>
      <w:r>
        <w:t>- Récupération du token JWT via DevTools</w:t>
      </w:r>
    </w:p>
    <w:p w14:paraId="49C39984" w14:textId="77777777" w:rsidR="000A5770" w:rsidRDefault="00000000">
      <w:pPr>
        <w:pStyle w:val="Listepuces"/>
      </w:pPr>
      <w:r>
        <w:t>- Modification du token sur jwt.io</w:t>
      </w:r>
    </w:p>
    <w:p w14:paraId="6FE53AC3" w14:textId="77777777" w:rsidR="000A5770" w:rsidRDefault="00000000">
      <w:pPr>
        <w:pStyle w:val="Listepuces"/>
      </w:pPr>
      <w:r>
        <w:t>- Injection du token falsifié dans localStorage</w:t>
      </w:r>
    </w:p>
    <w:p w14:paraId="480C3490" w14:textId="77777777" w:rsidR="000A5770" w:rsidRDefault="00000000">
      <w:pPr>
        <w:pStyle w:val="Listepuces"/>
      </w:pPr>
      <w:r>
        <w:t>- Accès accordé à la route /dashboard.html</w:t>
      </w:r>
    </w:p>
    <w:p w14:paraId="17495D8B" w14:textId="77777777" w:rsidR="000A5770" w:rsidRDefault="00000000">
      <w:pPr>
        <w:pStyle w:val="Titre1"/>
      </w:pPr>
      <w:r>
        <w:t>4. Mise en HTTPS avec Ngrok</w:t>
      </w:r>
    </w:p>
    <w:p w14:paraId="7496602E" w14:textId="6375BCCA" w:rsidR="000A5770" w:rsidRDefault="00000000">
      <w:r>
        <w:t xml:space="preserve">Let’s Encrypt </w:t>
      </w:r>
      <w:proofErr w:type="spellStart"/>
      <w:r>
        <w:t>étant</w:t>
      </w:r>
      <w:proofErr w:type="spellEnd"/>
      <w:r>
        <w:t xml:space="preserve"> </w:t>
      </w:r>
      <w:proofErr w:type="spellStart"/>
      <w:r>
        <w:t>contraignant</w:t>
      </w:r>
      <w:proofErr w:type="spellEnd"/>
      <w:r>
        <w:t xml:space="preserve"> </w:t>
      </w:r>
      <w:proofErr w:type="spellStart"/>
      <w:r>
        <w:t>localement</w:t>
      </w:r>
      <w:proofErr w:type="spellEnd"/>
      <w:r>
        <w:t xml:space="preserve">,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pour </w:t>
      </w:r>
      <w:proofErr w:type="spellStart"/>
      <w:r>
        <w:t>créer</w:t>
      </w:r>
      <w:proofErr w:type="spellEnd"/>
      <w:r>
        <w:t xml:space="preserve"> un tunnel </w:t>
      </w:r>
      <w:proofErr w:type="gramStart"/>
      <w:r>
        <w:t>HTTPS :</w:t>
      </w:r>
      <w:proofErr w:type="gramEnd"/>
      <w:r>
        <w:br/>
      </w:r>
      <w:proofErr w:type="spellStart"/>
      <w:r>
        <w:t>Commande</w:t>
      </w:r>
      <w:proofErr w:type="spellEnd"/>
      <w:r>
        <w:t xml:space="preserve"> </w:t>
      </w:r>
      <w:proofErr w:type="spellStart"/>
      <w:proofErr w:type="gramStart"/>
      <w:r>
        <w:t>utilisée</w:t>
      </w:r>
      <w:proofErr w:type="spellEnd"/>
      <w:r>
        <w:t xml:space="preserve"> :</w:t>
      </w:r>
      <w:proofErr w:type="gramEnd"/>
      <w:r>
        <w:t xml:space="preserve"> `</w:t>
      </w:r>
      <w:proofErr w:type="spellStart"/>
      <w:r>
        <w:t>ngrok</w:t>
      </w:r>
      <w:proofErr w:type="spellEnd"/>
      <w:r>
        <w:t xml:space="preserve"> http 3000`</w:t>
      </w:r>
      <w:r>
        <w:br/>
      </w:r>
      <w:proofErr w:type="spellStart"/>
      <w:r>
        <w:t>Exemple</w:t>
      </w:r>
      <w:proofErr w:type="spellEnd"/>
      <w:r>
        <w:t xml:space="preserve"> de lien </w:t>
      </w:r>
      <w:proofErr w:type="spellStart"/>
      <w:proofErr w:type="gramStart"/>
      <w:r>
        <w:t>obtenu</w:t>
      </w:r>
      <w:proofErr w:type="spellEnd"/>
      <w:r>
        <w:t xml:space="preserve"> :</w:t>
      </w:r>
      <w:proofErr w:type="gramEnd"/>
      <w:r>
        <w:t xml:space="preserve"> https://xxxxx.ngrok-free.app</w:t>
      </w:r>
      <w:r>
        <w:br/>
        <w:t xml:space="preserve">Cela </w:t>
      </w:r>
      <w:proofErr w:type="spellStart"/>
      <w:r>
        <w:t>permet</w:t>
      </w:r>
      <w:proofErr w:type="spellEnd"/>
      <w:r>
        <w:t xml:space="preserve"> de respecter la contrainte HTTPS du sujet sans passer par </w:t>
      </w:r>
      <w:proofErr w:type="gramStart"/>
      <w:r>
        <w:t>un VPS</w:t>
      </w:r>
      <w:proofErr w:type="gramEnd"/>
      <w:r>
        <w:t>.</w:t>
      </w:r>
    </w:p>
    <w:p w14:paraId="65C01134" w14:textId="77777777" w:rsidR="00167149" w:rsidRDefault="00167149">
      <w:pPr>
        <w:pStyle w:val="Titre1"/>
      </w:pPr>
    </w:p>
    <w:p w14:paraId="47F4B7E0" w14:textId="7298AA09" w:rsidR="000A5770" w:rsidRDefault="00000000">
      <w:pPr>
        <w:pStyle w:val="Titre1"/>
      </w:pPr>
      <w:r>
        <w:t xml:space="preserve">5. </w:t>
      </w:r>
      <w:proofErr w:type="gramStart"/>
      <w:r>
        <w:t>Remédiation :</w:t>
      </w:r>
      <w:proofErr w:type="gramEnd"/>
      <w:r>
        <w:t xml:space="preserve"> sécurisation du backend</w:t>
      </w:r>
    </w:p>
    <w:p w14:paraId="123EED43" w14:textId="77777777" w:rsidR="000A5770" w:rsidRDefault="00000000">
      <w:r>
        <w:t>Avant :</w:t>
      </w:r>
    </w:p>
    <w:p w14:paraId="1320D180" w14:textId="77777777" w:rsidR="000A5770" w:rsidRDefault="00000000">
      <w:pPr>
        <w:pStyle w:val="Citationintense"/>
      </w:pPr>
      <w:r>
        <w:t>jwt.decode(token);  // ❌ pas de vérification</w:t>
      </w:r>
    </w:p>
    <w:p w14:paraId="6D11CAC7" w14:textId="77777777" w:rsidR="000A5770" w:rsidRDefault="00000000">
      <w:r>
        <w:t>Après :</w:t>
      </w:r>
    </w:p>
    <w:p w14:paraId="5E9D25BC" w14:textId="77777777" w:rsidR="000A5770" w:rsidRDefault="00000000">
      <w:pPr>
        <w:pStyle w:val="Citationintense"/>
      </w:pPr>
      <w:r>
        <w:t>jwt.verify(token, process.env.JWT_SECRET);  // ✅ signature vérifiée</w:t>
      </w:r>
    </w:p>
    <w:p w14:paraId="4DBD776F" w14:textId="77777777" w:rsidR="000A5770" w:rsidRDefault="00000000">
      <w:r>
        <w:t>Et dans admin.js : utilisation du middleware sécurisé.</w:t>
      </w:r>
    </w:p>
    <w:p w14:paraId="789BCADE" w14:textId="77777777" w:rsidR="000A5770" w:rsidRDefault="00000000">
      <w:pPr>
        <w:pStyle w:val="Titre1"/>
      </w:pPr>
      <w:r>
        <w:t>6. Test avec token falsifié (après correction)</w:t>
      </w:r>
    </w:p>
    <w:p w14:paraId="0BC295EC" w14:textId="77777777" w:rsidR="000A5770" w:rsidRDefault="00000000">
      <w:r>
        <w:t>Un token modifié manuellement avec une signature invalide est désormais rejeté par le backend avec le message :</w:t>
      </w:r>
      <w:r>
        <w:br/>
        <w:t>{ "error": "Token invalide ou expiré" }</w:t>
      </w:r>
    </w:p>
    <w:p>
      <w:r>
        <w:br/>
      </w:r>
    </w:p>
    <w:p w14:paraId="42FE282B" w14:textId="77777777" w:rsidR="000A5770" w:rsidRDefault="00000000">
      <w:pPr>
        <w:pStyle w:val="Titre1"/>
      </w:pPr>
      <w:r>
        <w:t>7. Conclusion</w:t>
      </w:r>
    </w:p>
    <w:p w14:paraId="2B57E49F" w14:textId="77777777" w:rsidR="000A5770" w:rsidRDefault="00000000">
      <w:r>
        <w:t xml:space="preserve">La faille de validation JWT a été exploitée avec succès. La remédiation via `jwt.verify()` empêche toute tentative de modification frauduleuse du token. Le tout a été testé en HTTPS via Ngrok pour respecter les </w:t>
      </w:r>
      <w:proofErr w:type="spellStart"/>
      <w:r>
        <w:t>contraintes</w:t>
      </w:r>
      <w:proofErr w:type="spellEnd"/>
      <w:r>
        <w:t xml:space="preserve"> du TP.</w:t>
      </w:r>
    </w:p>
    <w:p w14:paraId="66908899" w14:textId="77777777" w:rsidR="00167149" w:rsidRDefault="00167149"/>
    <w:p w14:paraId="7B5DCA55" w14:textId="77777777" w:rsidR="00167149" w:rsidRDefault="00167149"/>
    <w:p w14:paraId="1676B7CB" w14:textId="77777777" w:rsidR="00167149" w:rsidRDefault="00167149"/>
    <w:p w14:paraId="31C9ECF5" w14:textId="77777777" w:rsidR="00167149" w:rsidRDefault="00167149"/>
    <w:p w14:paraId="153838F2" w14:textId="77777777" w:rsidR="00167149" w:rsidRDefault="00167149"/>
    <w:p w14:paraId="36A077BF" w14:textId="77777777" w:rsidR="00167149" w:rsidRDefault="00167149"/>
    <w:p w14:paraId="4459D93C" w14:textId="77777777" w:rsidR="00167149" w:rsidRDefault="00167149"/>
    <w:p w14:paraId="18C143BD" w14:textId="77777777" w:rsidR="00167149" w:rsidRDefault="00167149"/>
    <w:p w14:paraId="2F700715" w14:textId="77777777" w:rsidR="00167149" w:rsidRDefault="00167149"/>
    <w:p w14:paraId="65EA69EC" w14:textId="77777777" w:rsidR="000A5770" w:rsidRDefault="00000000">
      <w:pPr>
        <w:pStyle w:val="Titre1"/>
      </w:pPr>
      <w:r>
        <w:lastRenderedPageBreak/>
        <w:t>📸 Annexes – Captures d'écran</w:t>
      </w:r>
    </w:p>
    <w:p w14:paraId="6CEE6B7B" w14:textId="77777777" w:rsidR="000A5770" w:rsidRDefault="00000000">
      <w:pPr>
        <w:pStyle w:val="Citationintense"/>
      </w:pPr>
      <w:r>
        <w:t>Accès au dashboard avec token modifié (version vulnérable)</w:t>
      </w:r>
    </w:p>
    <w:p w14:paraId="119E4B57" w14:textId="77777777" w:rsidR="000A5770" w:rsidRDefault="00000000">
      <w:r>
        <w:rPr>
          <w:noProof/>
        </w:rPr>
        <w:drawing>
          <wp:inline distT="0" distB="0" distL="0" distR="0" wp14:anchorId="04DCF2D0" wp14:editId="2B5BC5D1">
            <wp:extent cx="5029200" cy="410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 au dashbaor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139D" w14:textId="77777777" w:rsidR="000A5770" w:rsidRDefault="000A5770"/>
    <w:p w14:paraId="70A61AB1" w14:textId="77777777" w:rsidR="000A5770" w:rsidRDefault="00000000">
      <w:pPr>
        <w:pStyle w:val="Citationintense"/>
      </w:pPr>
      <w:r>
        <w:t>Modification du rôle dans jwt.io</w:t>
      </w:r>
    </w:p>
    <w:p w14:paraId="2F5ADC08" w14:textId="77777777" w:rsidR="000A5770" w:rsidRDefault="00000000">
      <w:r>
        <w:rPr>
          <w:noProof/>
        </w:rPr>
        <w:drawing>
          <wp:inline distT="0" distB="0" distL="0" distR="0" wp14:anchorId="7AC0BBDD" wp14:editId="4EF3FE6D">
            <wp:extent cx="5029200" cy="2271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ment de role dans le toke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FB4B" w14:textId="77777777" w:rsidR="000A5770" w:rsidRDefault="000A5770"/>
    <w:p w14:paraId="6C3044A9" w14:textId="77777777" w:rsidR="000A5770" w:rsidRDefault="00000000">
      <w:pPr>
        <w:pStyle w:val="Citationintense"/>
      </w:pPr>
      <w:r>
        <w:t>Récupération du token dans le localStorage</w:t>
      </w:r>
    </w:p>
    <w:p w14:paraId="12C6EE20" w14:textId="77777777" w:rsidR="000A5770" w:rsidRDefault="00000000">
      <w:r>
        <w:rPr>
          <w:noProof/>
        </w:rPr>
        <w:drawing>
          <wp:inline distT="0" distB="0" distL="0" distR="0" wp14:anchorId="0174803B" wp14:editId="6D6808BC">
            <wp:extent cx="5029200" cy="69389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uperation Toke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9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F64C" w14:textId="77777777" w:rsidR="000A5770" w:rsidRDefault="000A5770"/>
    <w:p w14:paraId="375AB60C" w14:textId="77777777" w:rsidR="000A5770" w:rsidRDefault="00000000">
      <w:pPr>
        <w:pStyle w:val="Citationintense"/>
      </w:pPr>
      <w:r>
        <w:lastRenderedPageBreak/>
        <w:t>Accès refusé après correction (token modifié rejeté)</w:t>
      </w:r>
    </w:p>
    <w:p w14:paraId="2E06CEB1" w14:textId="77777777" w:rsidR="000A5770" w:rsidRDefault="00000000">
      <w:r>
        <w:rPr>
          <w:noProof/>
        </w:rPr>
        <w:drawing>
          <wp:inline distT="0" distB="0" distL="0" distR="0" wp14:anchorId="4B240211" wp14:editId="3F702F9A">
            <wp:extent cx="5029200" cy="14511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us si token Chang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5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1818" w14:textId="77777777" w:rsidR="000A5770" w:rsidRDefault="000A5770"/>
    <w:p w14:paraId="278D289D" w14:textId="77777777" w:rsidR="000A5770" w:rsidRDefault="00000000">
      <w:pPr>
        <w:pStyle w:val="Citationintense"/>
      </w:pPr>
      <w:r>
        <w:t>Code corrigé avec jwt.verify dans middleware</w:t>
      </w:r>
    </w:p>
    <w:p w14:paraId="6D5BC4FB" w14:textId="77777777" w:rsidR="000A5770" w:rsidRDefault="00000000">
      <w:r>
        <w:rPr>
          <w:noProof/>
        </w:rPr>
        <w:drawing>
          <wp:inline distT="0" distB="0" distL="0" distR="0" wp14:anchorId="4DDEF03A" wp14:editId="7CB2AD45">
            <wp:extent cx="5029200" cy="29991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res Middlewa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C8FE" w14:textId="77777777" w:rsidR="000A5770" w:rsidRDefault="000A5770"/>
    <w:p w14:paraId="574BA332" w14:textId="77777777" w:rsidR="000A5770" w:rsidRDefault="00000000">
      <w:pPr>
        <w:pStyle w:val="Citationintense"/>
      </w:pPr>
      <w:r>
        <w:t>Code vulnérable avec jwt.decode</w:t>
      </w:r>
    </w:p>
    <w:p w14:paraId="0BC096CD" w14:textId="77777777" w:rsidR="000A5770" w:rsidRDefault="00000000">
      <w:r>
        <w:rPr>
          <w:noProof/>
        </w:rPr>
        <w:lastRenderedPageBreak/>
        <w:drawing>
          <wp:inline distT="0" distB="0" distL="0" distR="0" wp14:anchorId="6DAE25DA" wp14:editId="4CEF0AB7">
            <wp:extent cx="5029200" cy="27989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nt Middlewa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DD95" w14:textId="77777777" w:rsidR="000A5770" w:rsidRDefault="000A5770"/>
    <w:p w14:paraId="3CF2964A" w14:textId="77777777" w:rsidR="000A5770" w:rsidRDefault="00000000">
      <w:pPr>
        <w:pStyle w:val="Citationintense"/>
      </w:pPr>
      <w:r>
        <w:t>Utilisation du middleware sécurisé dans admin.js</w:t>
      </w:r>
    </w:p>
    <w:p w14:paraId="417C63C8" w14:textId="77777777" w:rsidR="000A5770" w:rsidRDefault="00000000">
      <w:r>
        <w:rPr>
          <w:noProof/>
        </w:rPr>
        <w:drawing>
          <wp:inline distT="0" distB="0" distL="0" distR="0" wp14:anchorId="097AE553" wp14:editId="4ABC68A2">
            <wp:extent cx="5029200" cy="11027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res Admin.j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0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D3C2" w14:textId="77777777" w:rsidR="000A5770" w:rsidRDefault="000A5770"/>
    <w:p w14:paraId="7324AD17" w14:textId="77777777" w:rsidR="000A5770" w:rsidRDefault="00000000">
      <w:pPr>
        <w:pStyle w:val="Citationintense"/>
      </w:pPr>
      <w:r>
        <w:t>Code admin.js après sécurisation</w:t>
      </w:r>
    </w:p>
    <w:p w14:paraId="61112F9C" w14:textId="77777777" w:rsidR="000A5770" w:rsidRDefault="00000000">
      <w:r>
        <w:rPr>
          <w:noProof/>
        </w:rPr>
        <w:drawing>
          <wp:inline distT="0" distB="0" distL="0" distR="0" wp14:anchorId="3906F3A2" wp14:editId="5ABD4D17">
            <wp:extent cx="5029200" cy="20450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sation Mdddlexare dans admi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4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4F02" w14:textId="77777777" w:rsidR="000A5770" w:rsidRDefault="000A5770"/>
    <w:p w14:paraId="4F4FE9AD" w14:textId="77777777" w:rsidR="000A5770" w:rsidRDefault="00000000">
      <w:pPr>
        <w:pStyle w:val="Citationintense"/>
      </w:pPr>
      <w:r>
        <w:lastRenderedPageBreak/>
        <w:t>Serveur local exposé en HTTPS via Ngrok</w:t>
      </w:r>
    </w:p>
    <w:p w14:paraId="47C465B1" w14:textId="77777777" w:rsidR="000A5770" w:rsidRDefault="00000000">
      <w:r>
        <w:rPr>
          <w:noProof/>
        </w:rPr>
        <w:drawing>
          <wp:inline distT="0" distB="0" distL="0" distR="0" wp14:anchorId="2B4350E3" wp14:editId="5082CCA9">
            <wp:extent cx="5029200" cy="25648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ro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1AF4" w14:textId="77777777" w:rsidR="000A5770" w:rsidRDefault="000A5770"/>
    <w:p>
      <w:r>
        <w:t>TP Sécurité Web – JWT, HTTPS et Ngrok</w:t>
      </w:r>
    </w:p>
    <w:p>
      <w:pPr>
        <w:pStyle w:val="Titre1"/>
      </w:pPr>
      <w:r>
        <w:t>📁 Structure du projet</w:t>
      </w:r>
    </w:p>
    <w:p>
      <w:r>
        <w:t>Le projet est disponible sur GitHub à l'adresse suivante :</w:t>
        <w:br/>
        <w:t>🔗 https://github.com/Narutino10/TP-Secu</w:t>
        <w:br/>
        <w:br/>
        <w:t>Il contient deux dossiers :</w:t>
        <w:br/>
        <w:t>- `Projet-Secu` : version vulnérable (jwt.decode sans vérification)</w:t>
        <w:br/>
        <w:t>- `Projet-Secu-Fixe` : version corrigée (jwt.verify sécurisé)</w:t>
        <w:br/>
      </w:r>
    </w:p>
    <w:p>
      <w:pPr>
        <w:pStyle w:val="Titre1"/>
      </w:pPr>
      <w:r>
        <w:t>🔧 Prérequis</w:t>
      </w:r>
    </w:p>
    <w:p>
      <w:r>
        <w:t>- Node.js installé</w:t>
      </w:r>
    </w:p>
    <w:p>
      <w:r>
        <w:t>- Ngrok installé (`npm install -g ngrok`)</w:t>
      </w:r>
    </w:p>
    <w:p>
      <w:r>
        <w:t>- Un terminal ou éditeur (ex: Visual Studio Code)</w:t>
      </w:r>
    </w:p>
    <w:p>
      <w:pPr>
        <w:pStyle w:val="Titre1"/>
      </w:pPr>
      <w:r>
        <w:t>🚀 Étapes pour lancer le projet</w:t>
      </w:r>
    </w:p>
    <w:p>
      <w:pPr>
        <w:pStyle w:val="Titre2"/>
      </w:pPr>
      <w:r>
        <w:t>1. Cloner le dépôt</w:t>
      </w:r>
    </w:p>
    <w:p>
      <w:r>
        <w:t>Dans un terminal :</w:t>
      </w:r>
    </w:p>
    <w:p>
      <w:pPr>
        <w:pStyle w:val="Citationintense"/>
      </w:pPr>
      <w:r>
        <w:t>git clone https://github.com/Narutino10/TP-Secu</w:t>
      </w:r>
    </w:p>
    <w:p>
      <w:pPr>
        <w:pStyle w:val="Titre2"/>
      </w:pPr>
      <w:r>
        <w:t>2. Lancer la version vulnérable</w:t>
      </w:r>
    </w:p>
    <w:p>
      <w:r>
        <w:t>1. Ouvrir un terminal dans le dossier `Projet-Secu` :</w:t>
      </w:r>
    </w:p>
    <w:p>
      <w:pPr>
        <w:pStyle w:val="Citationintense"/>
      </w:pPr>
      <w:r>
        <w:t>cd TP-Secu/Projet-Secu</w:t>
      </w:r>
    </w:p>
    <w:p>
      <w:r>
        <w:t>2. Installer les dépendances :</w:t>
      </w:r>
    </w:p>
    <w:p>
      <w:pPr>
        <w:pStyle w:val="Citationintense"/>
      </w:pPr>
      <w:r>
        <w:t>npm install</w:t>
      </w:r>
    </w:p>
    <w:p>
      <w:r>
        <w:t>3. Lancer le serveur :</w:t>
      </w:r>
    </w:p>
    <w:p>
      <w:pPr>
        <w:pStyle w:val="Citationintense"/>
      </w:pPr>
      <w:r>
        <w:t>npm run dev</w:t>
      </w:r>
    </w:p>
    <w:p>
      <w:r>
        <w:t>4. Ouvrir un tunnel HTTPS avec ngrok :</w:t>
      </w:r>
    </w:p>
    <w:p>
      <w:pPr>
        <w:pStyle w:val="Citationintense"/>
      </w:pPr>
      <w:r>
        <w:t>ngrok http 3000</w:t>
      </w:r>
    </w:p>
    <w:p>
      <w:r>
        <w:t>5. Ouvrir l’URL HTTPS dans un navigateur (ex: https://xxxxx.ngrok-free.app)</w:t>
      </w:r>
    </w:p>
    <w:p>
      <w:pPr>
        <w:pStyle w:val="Titre2"/>
      </w:pPr>
      <w:r>
        <w:t>3. Lancer la version corrigée</w:t>
      </w:r>
    </w:p>
    <w:p>
      <w:r>
        <w:t>Même procédure mais dans le dossier `Projet-Secu-Fixe` :</w:t>
      </w:r>
    </w:p>
    <w:p>
      <w:pPr>
        <w:pStyle w:val="Citationintense"/>
      </w:pPr>
      <w:r>
        <w:t>cd TP-Secu/Projet-Secu-Fixe</w:t>
      </w:r>
    </w:p>
    <w:p>
      <w:pPr>
        <w:pStyle w:val="Citationintense"/>
      </w:pPr>
      <w:r>
        <w:t>npm install</w:t>
      </w:r>
    </w:p>
    <w:p>
      <w:pPr>
        <w:pStyle w:val="Citationintense"/>
      </w:pPr>
      <w:r>
        <w:t>npm run dev</w:t>
      </w:r>
    </w:p>
    <w:p>
      <w:pPr>
        <w:pStyle w:val="Citationintense"/>
      </w:pPr>
      <w:r>
        <w:t>ngrok http 3000</w:t>
      </w:r>
    </w:p>
    <w:p>
      <w:pPr>
        <w:pStyle w:val="Titre1"/>
      </w:pPr>
      <w:r>
        <w:t>🧪 Test de la faille (version vulnérable)</w:t>
      </w:r>
    </w:p>
    <w:p>
      <w:r>
        <w:t>- Connecte-toi avec n’importe quel nom (aucune vérification)</w:t>
      </w:r>
    </w:p>
    <w:p>
      <w:r>
        <w:t>- Récupère le token dans le localStorage (via DevTools)</w:t>
      </w:r>
    </w:p>
    <w:p>
      <w:r>
        <w:t>- Modifie le payload sur jwt.io (par ex. role: 'admin')</w:t>
      </w:r>
    </w:p>
    <w:p>
      <w:r>
        <w:t>- Colle le token falsifié dans le localStorage</w:t>
      </w:r>
    </w:p>
    <w:p>
      <w:r>
        <w:t>- Accès autorisé même avec un faux token → FAILLE</w:t>
      </w:r>
    </w:p>
    <w:p>
      <w:pPr>
        <w:pStyle w:val="Titre1"/>
      </w:pPr>
      <w:r>
        <w:t>🔒 Test de la correction (version sécurisée)</w:t>
      </w:r>
    </w:p>
    <w:p>
      <w:r>
        <w:t>- Même manipulation</w:t>
      </w:r>
    </w:p>
    <w:p>
      <w:r>
        <w:t>- Résultat : `Token invalide ou expiré` → faille corrigée avec jwt.verify</w:t>
      </w:r>
    </w:p>
    <w:sectPr w:rsidR="000A57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8549755">
    <w:abstractNumId w:val="8"/>
  </w:num>
  <w:num w:numId="2" w16cid:durableId="1148474527">
    <w:abstractNumId w:val="6"/>
  </w:num>
  <w:num w:numId="3" w16cid:durableId="1455565106">
    <w:abstractNumId w:val="5"/>
  </w:num>
  <w:num w:numId="4" w16cid:durableId="770203508">
    <w:abstractNumId w:val="4"/>
  </w:num>
  <w:num w:numId="5" w16cid:durableId="956760941">
    <w:abstractNumId w:val="7"/>
  </w:num>
  <w:num w:numId="6" w16cid:durableId="713768915">
    <w:abstractNumId w:val="3"/>
  </w:num>
  <w:num w:numId="7" w16cid:durableId="1476484020">
    <w:abstractNumId w:val="2"/>
  </w:num>
  <w:num w:numId="8" w16cid:durableId="1208373858">
    <w:abstractNumId w:val="1"/>
  </w:num>
  <w:num w:numId="9" w16cid:durableId="182616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770"/>
    <w:rsid w:val="0015074B"/>
    <w:rsid w:val="00167149"/>
    <w:rsid w:val="0029639D"/>
    <w:rsid w:val="00326F90"/>
    <w:rsid w:val="00AA1D8D"/>
    <w:rsid w:val="00AF0C4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C081B3"/>
  <w14:defaultImageDpi w14:val="300"/>
  <w15:docId w15:val="{FE958DF9-7A57-47E2-8268-C3C57B3D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Ibrahim Ouahabi</cp:lastModifiedBy>
  <cp:revision>3</cp:revision>
  <dcterms:created xsi:type="dcterms:W3CDTF">2013-12-23T23:15:00Z</dcterms:created>
  <dcterms:modified xsi:type="dcterms:W3CDTF">2025-07-17T09:49:00Z</dcterms:modified>
  <cp:category/>
</cp:coreProperties>
</file>